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282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f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8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Shaurya D | 1234567890 | shauryadeshpande82@gmail.com</w:t>
      </w:r>
    </w:p>
    <w:p>
      <w:pPr>
        <w:pStyle w:val="Heading1"/>
      </w:pPr>
      <w:r>
        <w:t>About me</w:t>
      </w:r>
    </w:p>
    <w:p>
      <w:r>
        <w:t>14-year-old student passionate about sports, coding, filmmaking, and fitness. Learning Python, guitar, and calisthenics. Interested in computer, math and structured learning. Determined and disciplined in skill- building!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Lokseva e School </w:t>
      </w:r>
      <w:r>
        <w:rPr>
          <w:i/>
        </w:rPr>
        <w:t>2017-Present</w:t>
        <w:br/>
      </w:r>
      <w:r>
        <w:t>Student</w:t>
      </w:r>
    </w:p>
    <w:p>
      <w:r>
        <w:rPr>
          <w:b/>
        </w:rPr>
        <w:t xml:space="preserve">Joshi Classes </w:t>
      </w:r>
      <w:r>
        <w:rPr>
          <w:i/>
        </w:rPr>
        <w:t>2023-2025</w:t>
        <w:br/>
      </w:r>
      <w:r>
        <w:t>Learning and teaching simuntaneously</w:t>
      </w:r>
    </w:p>
    <w:p>
      <w:r>
        <w:rPr>
          <w:b/>
        </w:rPr>
        <w:t xml:space="preserve">Singularity classes </w:t>
      </w:r>
      <w:r>
        <w:rPr>
          <w:i/>
        </w:rPr>
        <w:t>2025-Present</w:t>
        <w:br/>
      </w:r>
      <w:r>
        <w:t>Developing student</w:t>
      </w:r>
    </w:p>
    <w:p>
      <w:pPr>
        <w:pStyle w:val="Heading1"/>
      </w:pPr>
      <w:r>
        <w:t>Skills</w:t>
      </w:r>
    </w:p>
    <w:p>
      <w:pPr>
        <w:pStyle w:val="ListBullet"/>
      </w:pPr>
      <w:r>
        <w:t>Programmer</w:t>
      </w:r>
    </w:p>
    <w:p>
      <w:pPr>
        <w:pStyle w:val="ListBullet"/>
      </w:pPr>
      <w:r>
        <w:t>Teacher</w:t>
      </w:r>
    </w:p>
    <w:p>
      <w:pPr>
        <w:pStyle w:val="ListBullet"/>
      </w:pPr>
      <w:r>
        <w:t>Gamer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